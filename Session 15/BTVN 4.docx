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8B826" w14:textId="77777777" w:rsidR="001119C3" w:rsidRPr="003924B2" w:rsidRDefault="00000000" w:rsidP="003924B2">
      <w:pPr>
        <w:pStyle w:val="Heading1"/>
        <w:jc w:val="center"/>
        <w:rPr>
          <w:sz w:val="36"/>
          <w:szCs w:val="36"/>
        </w:rPr>
      </w:pPr>
      <w:r w:rsidRPr="003924B2">
        <w:rPr>
          <w:sz w:val="36"/>
          <w:szCs w:val="36"/>
        </w:rPr>
        <w:t>Bài làm: Tạo mật khẩu mạnh và dễ nhớ</w:t>
      </w:r>
    </w:p>
    <w:p w14:paraId="15AD71A9" w14:textId="77777777" w:rsidR="001119C3" w:rsidRDefault="00000000" w:rsidP="003924B2">
      <w:pPr>
        <w:spacing w:line="360" w:lineRule="auto"/>
      </w:pPr>
      <w:r>
        <w:t>Mật khẩu mạnh cần đảm bảo độ dài tối thiểu 12 ký tự, kết hợp giữa chữ hoa, chữ thường, số và ký tự đặc biệt. Dưới đây là hai ví dụ về cách tạo mật khẩu vừa an toàn vừa dễ ghi nhớ.</w:t>
      </w:r>
    </w:p>
    <w:p w14:paraId="39EE0A6E" w14:textId="77777777" w:rsidR="001119C3" w:rsidRDefault="00000000">
      <w:pPr>
        <w:pStyle w:val="Heading2"/>
      </w:pPr>
      <w:r>
        <w:t>1. Ví dụ 1: Mật khẩu - T0iY3u$CaPheS@ng!</w:t>
      </w:r>
    </w:p>
    <w:p w14:paraId="7C12F3FA" w14:textId="77777777" w:rsidR="001119C3" w:rsidRDefault="00000000" w:rsidP="003924B2">
      <w:pPr>
        <w:spacing w:line="360" w:lineRule="auto"/>
      </w:pPr>
      <w:r>
        <w:t>• Cách nghĩ ra: Dựa vào câu quen thuộc 'Tôi yêu cà phê sáng!' và thay một số chữ bằng ký tự hoặc số: 'Tôi' → 'T0i', 'yêu' → 'Y3u', 'cà phê' → 'CaPhe', 'sáng' → 'S@ng'.</w:t>
      </w:r>
    </w:p>
    <w:p w14:paraId="7E26ABBD" w14:textId="77777777" w:rsidR="001119C3" w:rsidRDefault="00000000" w:rsidP="003924B2">
      <w:pPr>
        <w:spacing w:line="360" w:lineRule="auto"/>
      </w:pPr>
      <w:r>
        <w:t>• Giải thích: Mật khẩu có đủ chữ hoa, chữ thường, số và ký tự đặc biệt; dễ nhớ vì dựa trên một câu quen thuộc, nhưng rất khó đoán hoặc tấn công tự động.</w:t>
      </w:r>
    </w:p>
    <w:p w14:paraId="2C975D7C" w14:textId="77777777" w:rsidR="001119C3" w:rsidRDefault="00000000">
      <w:pPr>
        <w:pStyle w:val="Heading2"/>
      </w:pPr>
      <w:r>
        <w:t>2. Ví dụ 2: Mật khẩu - H@ppY2025!Lif3</w:t>
      </w:r>
    </w:p>
    <w:p w14:paraId="45EA2035" w14:textId="77777777" w:rsidR="001119C3" w:rsidRDefault="00000000" w:rsidP="003924B2">
      <w:pPr>
        <w:spacing w:line="360" w:lineRule="auto"/>
      </w:pPr>
      <w:r>
        <w:t>• Cách nghĩ ra: Dựa vào câu 'Happy life 2025!' – biểu tượng cho một năm mới hạnh phúc. Thay một số ký tự để tăng độ bảo mật: 'a' → '@', 'e' → '3'.</w:t>
      </w:r>
    </w:p>
    <w:p w14:paraId="41E27A01" w14:textId="77777777" w:rsidR="001119C3" w:rsidRDefault="00000000" w:rsidP="003924B2">
      <w:pPr>
        <w:spacing w:line="360" w:lineRule="auto"/>
      </w:pPr>
      <w:r>
        <w:t>• Giải thích: Mật khẩu dài hơn 12 ký tự, có chữ hoa, chữ thường, số và ký tự đặc biệt. Nó dễ nhớ vì gắn với cảm xúc hoặc mục tiêu cá nhân, đồng thời mạnh nhờ tính ngẫu nhiên và độ phức tạp cao.</w:t>
      </w:r>
    </w:p>
    <w:p w14:paraId="286F4FA8" w14:textId="77777777" w:rsidR="001119C3" w:rsidRDefault="00000000">
      <w:pPr>
        <w:pStyle w:val="Heading2"/>
      </w:pPr>
      <w:r>
        <w:t>3. Kết luận</w:t>
      </w:r>
    </w:p>
    <w:p w14:paraId="514FAAF5" w14:textId="77777777" w:rsidR="001119C3" w:rsidRDefault="00000000" w:rsidP="003924B2">
      <w:pPr>
        <w:spacing w:line="360" w:lineRule="auto"/>
      </w:pPr>
      <w:r>
        <w:t>Mật khẩu mạnh không chỉ cần đủ ký tự và độ phức tạp mà còn phải dễ nhớ để người dùng có thể sử dụng thường xuyên mà không cần ghi lại ở nơi không an toàn.</w:t>
      </w:r>
    </w:p>
    <w:sectPr w:rsidR="001119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1791939">
    <w:abstractNumId w:val="8"/>
  </w:num>
  <w:num w:numId="2" w16cid:durableId="1047611061">
    <w:abstractNumId w:val="6"/>
  </w:num>
  <w:num w:numId="3" w16cid:durableId="1542206017">
    <w:abstractNumId w:val="5"/>
  </w:num>
  <w:num w:numId="4" w16cid:durableId="1176305762">
    <w:abstractNumId w:val="4"/>
  </w:num>
  <w:num w:numId="5" w16cid:durableId="279459265">
    <w:abstractNumId w:val="7"/>
  </w:num>
  <w:num w:numId="6" w16cid:durableId="365645056">
    <w:abstractNumId w:val="3"/>
  </w:num>
  <w:num w:numId="7" w16cid:durableId="1426196539">
    <w:abstractNumId w:val="2"/>
  </w:num>
  <w:num w:numId="8" w16cid:durableId="1521235081">
    <w:abstractNumId w:val="1"/>
  </w:num>
  <w:num w:numId="9" w16cid:durableId="1058817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19C3"/>
    <w:rsid w:val="0015074B"/>
    <w:rsid w:val="0029639D"/>
    <w:rsid w:val="00326F90"/>
    <w:rsid w:val="003924B2"/>
    <w:rsid w:val="00AA1D8D"/>
    <w:rsid w:val="00B47730"/>
    <w:rsid w:val="00CB0664"/>
    <w:rsid w:val="00FC640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921C12"/>
  <w14:defaultImageDpi w14:val="300"/>
  <w15:docId w15:val="{60849B78-6E18-498A-9430-DA9E87CEE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Demon HienNguyen</cp:lastModifiedBy>
  <cp:revision>2</cp:revision>
  <dcterms:created xsi:type="dcterms:W3CDTF">2013-12-23T23:15:00Z</dcterms:created>
  <dcterms:modified xsi:type="dcterms:W3CDTF">2025-10-06T02:30:00Z</dcterms:modified>
  <cp:category/>
</cp:coreProperties>
</file>