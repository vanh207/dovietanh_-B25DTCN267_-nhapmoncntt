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BD9F1" w14:textId="77777777" w:rsidR="00C23B64" w:rsidRDefault="00000000" w:rsidP="00F33F06">
      <w:pPr>
        <w:pStyle w:val="Heading1"/>
        <w:jc w:val="center"/>
      </w:pPr>
      <w:r w:rsidRPr="00F33F06">
        <w:rPr>
          <w:sz w:val="36"/>
          <w:szCs w:val="36"/>
        </w:rPr>
        <w:t>Bài làm: Phân tích rủi ro khi chia sẻ thông tin cá nhân trên mạng xã hội</w:t>
      </w:r>
    </w:p>
    <w:p w14:paraId="34D4CB31" w14:textId="77777777" w:rsidR="00C23B64" w:rsidRDefault="00000000">
      <w:pPr>
        <w:pStyle w:val="Heading2"/>
      </w:pPr>
      <w:r>
        <w:t>1. Tình huống giả định</w:t>
      </w:r>
    </w:p>
    <w:p w14:paraId="6283EC11" w14:textId="77777777" w:rsidR="00C23B64" w:rsidRDefault="00000000" w:rsidP="00F33F06">
      <w:pPr>
        <w:spacing w:line="360" w:lineRule="auto"/>
      </w:pPr>
      <w:r>
        <w:t>Bài đăng trên Facebook: "Hôm nay sinh nhật mình, 08/09/2002. Ai tặng quà thì tới số nhà 123, đường Lê Lợi nhé."</w:t>
      </w:r>
    </w:p>
    <w:p w14:paraId="7A043D23" w14:textId="77777777" w:rsidR="00C23B64" w:rsidRDefault="00000000">
      <w:pPr>
        <w:pStyle w:val="Heading2"/>
      </w:pPr>
      <w:r>
        <w:t>2. Các thông tin nhạy cảm bị lộ</w:t>
      </w:r>
    </w:p>
    <w:p w14:paraId="0FAA5650" w14:textId="77777777" w:rsidR="00C23B64" w:rsidRDefault="00000000" w:rsidP="00F33F06">
      <w:pPr>
        <w:spacing w:line="360" w:lineRule="auto"/>
      </w:pPr>
      <w:r>
        <w:t>Trong bài đăng có ít nhất ba thông tin nhạy cảm đã bị lộ:</w:t>
      </w:r>
    </w:p>
    <w:p w14:paraId="14BDF270" w14:textId="77777777" w:rsidR="00C23B64" w:rsidRDefault="00000000" w:rsidP="00F33F06">
      <w:pPr>
        <w:spacing w:line="360" w:lineRule="auto"/>
      </w:pPr>
      <w:r>
        <w:t>- Ngày sinh: 08/09/2002.</w:t>
      </w:r>
    </w:p>
    <w:p w14:paraId="560A6F14" w14:textId="77777777" w:rsidR="00C23B64" w:rsidRDefault="00000000" w:rsidP="00F33F06">
      <w:pPr>
        <w:spacing w:line="360" w:lineRule="auto"/>
      </w:pPr>
      <w:r>
        <w:t>- Địa chỉ nhà: số 123, đường Lê Lợi.</w:t>
      </w:r>
    </w:p>
    <w:p w14:paraId="69543B8A" w14:textId="77777777" w:rsidR="00C23B64" w:rsidRDefault="00000000" w:rsidP="00F33F06">
      <w:pPr>
        <w:spacing w:line="360" w:lineRule="auto"/>
      </w:pPr>
      <w:r>
        <w:t>- Thông tin cá nhân liên quan đến danh tính (tên thật hoặc tài khoản mạng xã hội).</w:t>
      </w:r>
    </w:p>
    <w:p w14:paraId="5F7CFED6" w14:textId="77777777" w:rsidR="00C23B64" w:rsidRDefault="00000000">
      <w:pPr>
        <w:pStyle w:val="Heading2"/>
      </w:pPr>
      <w:r>
        <w:t>3. Cách tin tặc có thể lợi dụng các thông tin này</w:t>
      </w:r>
    </w:p>
    <w:p w14:paraId="5949528C" w14:textId="77777777" w:rsidR="00C23B64" w:rsidRDefault="00000000" w:rsidP="00F33F06">
      <w:pPr>
        <w:spacing w:line="360" w:lineRule="auto"/>
      </w:pPr>
      <w:r>
        <w:t>• Dựa vào ngày sinh và tên thật, tin tặc có thể đoán hoặc khôi phục mật khẩu trên các nền tảng khác.</w:t>
      </w:r>
      <w:r>
        <w:br/>
        <w:t>• Địa chỉ nhà có thể bị lợi dụng để thực hiện hành vi lừa đảo hoặc theo dõi cá nhân.</w:t>
      </w:r>
      <w:r>
        <w:br/>
        <w:t>• Kẻ xấu có thể kết hợp các dữ liệu này để giả mạo danh tính hoặc đăng ký dịch vụ trái phép.</w:t>
      </w:r>
    </w:p>
    <w:p w14:paraId="6CF0B9E5" w14:textId="77777777" w:rsidR="00C23B64" w:rsidRDefault="00000000">
      <w:pPr>
        <w:pStyle w:val="Heading2"/>
      </w:pPr>
      <w:r>
        <w:t>4. Ba cách bảo mật thông tin cá nhân khi sử dụng mạng xã hội</w:t>
      </w:r>
    </w:p>
    <w:p w14:paraId="6A187BC0" w14:textId="77777777" w:rsidR="00C23B64" w:rsidRDefault="00000000" w:rsidP="00F33F06">
      <w:pPr>
        <w:spacing w:line="360" w:lineRule="auto"/>
      </w:pPr>
      <w:r>
        <w:t>- Không đăng thông tin cá nhân như ngày sinh, địa chỉ, số điện thoại lên mạng công khai.</w:t>
      </w:r>
    </w:p>
    <w:p w14:paraId="485074CD" w14:textId="77777777" w:rsidR="00C23B64" w:rsidRDefault="00000000" w:rsidP="00F33F06">
      <w:pPr>
        <w:spacing w:line="360" w:lineRule="auto"/>
      </w:pPr>
      <w:r>
        <w:t>- Cài đặt quyền riêng tư cho bài viết, chỉ chia sẻ với bạn bè tin cậy.</w:t>
      </w:r>
    </w:p>
    <w:p w14:paraId="519DC692" w14:textId="77777777" w:rsidR="00C23B64" w:rsidRDefault="00000000" w:rsidP="00F33F06">
      <w:pPr>
        <w:spacing w:line="360" w:lineRule="auto"/>
      </w:pPr>
      <w:r>
        <w:t>- Sử dụng mật khẩu mạnh và bật xác thực hai yếu tố để tăng cường bảo mật tài khoản.</w:t>
      </w:r>
    </w:p>
    <w:sectPr w:rsidR="00C23B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8993515">
    <w:abstractNumId w:val="8"/>
  </w:num>
  <w:num w:numId="2" w16cid:durableId="1277761205">
    <w:abstractNumId w:val="6"/>
  </w:num>
  <w:num w:numId="3" w16cid:durableId="5863694">
    <w:abstractNumId w:val="5"/>
  </w:num>
  <w:num w:numId="4" w16cid:durableId="1243560842">
    <w:abstractNumId w:val="4"/>
  </w:num>
  <w:num w:numId="5" w16cid:durableId="1617634669">
    <w:abstractNumId w:val="7"/>
  </w:num>
  <w:num w:numId="6" w16cid:durableId="1685476662">
    <w:abstractNumId w:val="3"/>
  </w:num>
  <w:num w:numId="7" w16cid:durableId="958411590">
    <w:abstractNumId w:val="2"/>
  </w:num>
  <w:num w:numId="8" w16cid:durableId="1199587295">
    <w:abstractNumId w:val="1"/>
  </w:num>
  <w:num w:numId="9" w16cid:durableId="1769961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23B64"/>
    <w:rsid w:val="00CB0664"/>
    <w:rsid w:val="00F33F06"/>
    <w:rsid w:val="00FB1B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6C6E515"/>
  <w14:defaultImageDpi w14:val="300"/>
  <w15:docId w15:val="{26B319A0-B213-4F9D-BE88-84E890F2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Demon HienNguyen</cp:lastModifiedBy>
  <cp:revision>2</cp:revision>
  <dcterms:created xsi:type="dcterms:W3CDTF">2013-12-23T23:15:00Z</dcterms:created>
  <dcterms:modified xsi:type="dcterms:W3CDTF">2025-10-06T02:35:00Z</dcterms:modified>
  <cp:category/>
</cp:coreProperties>
</file>