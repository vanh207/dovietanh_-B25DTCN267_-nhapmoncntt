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18834" w14:textId="77777777" w:rsidR="00411C08" w:rsidRPr="006A1578" w:rsidRDefault="00000000" w:rsidP="006A1578">
      <w:pPr>
        <w:pStyle w:val="Heading1"/>
        <w:jc w:val="center"/>
        <w:rPr>
          <w:sz w:val="32"/>
          <w:szCs w:val="32"/>
        </w:rPr>
      </w:pPr>
      <w:r w:rsidRPr="006A1578">
        <w:rPr>
          <w:sz w:val="32"/>
          <w:szCs w:val="32"/>
        </w:rPr>
        <w:t>Bài làm: Mật khẩu mạnh và nguyên tắc tạo mật khẩu an toàn</w:t>
      </w:r>
    </w:p>
    <w:p w14:paraId="39332CA6" w14:textId="77777777" w:rsidR="00411C08" w:rsidRPr="006A1578" w:rsidRDefault="00000000">
      <w:pPr>
        <w:pStyle w:val="Heading2"/>
        <w:rPr>
          <w:sz w:val="32"/>
          <w:szCs w:val="32"/>
        </w:rPr>
      </w:pPr>
      <w:r w:rsidRPr="006A1578">
        <w:rPr>
          <w:sz w:val="32"/>
          <w:szCs w:val="32"/>
        </w:rPr>
        <w:t>1. Thế nào là mật khẩu mạnh</w:t>
      </w:r>
    </w:p>
    <w:p w14:paraId="7B44BC96" w14:textId="77777777" w:rsidR="00411C08" w:rsidRDefault="00000000" w:rsidP="006A1578">
      <w:pPr>
        <w:spacing w:line="360" w:lineRule="auto"/>
        <w:jc w:val="both"/>
      </w:pPr>
      <w:r>
        <w:t>Mật khẩu mạnh là mật khẩu có độ dài đủ lớn, kết hợp giữa chữ hoa, chữ thường, số và ký tự đặc biệt. Nó khó bị đoán hoặc bẻ khóa bởi tin tặc, giúp bảo vệ tốt hơn các tài khoản và dữ liệu cá nhân của người dùng.</w:t>
      </w:r>
    </w:p>
    <w:p w14:paraId="1703AFFE" w14:textId="77777777" w:rsidR="00411C08" w:rsidRPr="006A1578" w:rsidRDefault="00000000">
      <w:pPr>
        <w:pStyle w:val="Heading2"/>
        <w:rPr>
          <w:sz w:val="32"/>
          <w:szCs w:val="32"/>
        </w:rPr>
      </w:pPr>
      <w:r w:rsidRPr="006A1578">
        <w:rPr>
          <w:sz w:val="32"/>
          <w:szCs w:val="32"/>
        </w:rPr>
        <w:t>2. Phân loại và giải thích từng mật khẩu</w:t>
      </w:r>
    </w:p>
    <w:tbl>
      <w:tblPr>
        <w:tblStyle w:val="TableGrid"/>
        <w:tblW w:w="10632" w:type="dxa"/>
        <w:jc w:val="center"/>
        <w:tblLook w:val="04A0" w:firstRow="1" w:lastRow="0" w:firstColumn="1" w:lastColumn="0" w:noHBand="0" w:noVBand="1"/>
      </w:tblPr>
      <w:tblGrid>
        <w:gridCol w:w="2977"/>
        <w:gridCol w:w="3384"/>
        <w:gridCol w:w="4271"/>
      </w:tblGrid>
      <w:tr w:rsidR="00411C08" w14:paraId="763C3B36" w14:textId="77777777" w:rsidTr="006A1578">
        <w:trPr>
          <w:jc w:val="center"/>
        </w:trPr>
        <w:tc>
          <w:tcPr>
            <w:tcW w:w="2977" w:type="dxa"/>
          </w:tcPr>
          <w:p w14:paraId="03837387" w14:textId="77777777" w:rsidR="00411C08" w:rsidRDefault="00000000">
            <w:proofErr w:type="spellStart"/>
            <w:r>
              <w:t>Mật</w:t>
            </w:r>
            <w:proofErr w:type="spellEnd"/>
            <w:r>
              <w:t xml:space="preserve"> </w:t>
            </w:r>
            <w:proofErr w:type="spellStart"/>
            <w:r>
              <w:t>khẩu</w:t>
            </w:r>
            <w:proofErr w:type="spellEnd"/>
          </w:p>
        </w:tc>
        <w:tc>
          <w:tcPr>
            <w:tcW w:w="3384" w:type="dxa"/>
          </w:tcPr>
          <w:p w14:paraId="64F3A3C2" w14:textId="77777777" w:rsidR="00411C08" w:rsidRDefault="00000000">
            <w:r>
              <w:t>Phân loại</w:t>
            </w:r>
          </w:p>
        </w:tc>
        <w:tc>
          <w:tcPr>
            <w:tcW w:w="4271" w:type="dxa"/>
          </w:tcPr>
          <w:p w14:paraId="71DE3FA3" w14:textId="77777777" w:rsidR="00411C08" w:rsidRDefault="00000000">
            <w:r>
              <w:t>Giải thích</w:t>
            </w:r>
          </w:p>
        </w:tc>
      </w:tr>
      <w:tr w:rsidR="00411C08" w14:paraId="51483763" w14:textId="77777777" w:rsidTr="006A1578">
        <w:trPr>
          <w:jc w:val="center"/>
        </w:trPr>
        <w:tc>
          <w:tcPr>
            <w:tcW w:w="2977" w:type="dxa"/>
          </w:tcPr>
          <w:p w14:paraId="7FB86F23" w14:textId="77777777" w:rsidR="00411C08" w:rsidRDefault="00000000">
            <w:r>
              <w:t>123456</w:t>
            </w:r>
          </w:p>
        </w:tc>
        <w:tc>
          <w:tcPr>
            <w:tcW w:w="3384" w:type="dxa"/>
          </w:tcPr>
          <w:p w14:paraId="618CA0E7" w14:textId="77777777" w:rsidR="00411C08" w:rsidRDefault="00000000">
            <w:r>
              <w:t>Yếu</w:t>
            </w:r>
          </w:p>
        </w:tc>
        <w:tc>
          <w:tcPr>
            <w:tcW w:w="4271" w:type="dxa"/>
          </w:tcPr>
          <w:p w14:paraId="6B059C40" w14:textId="77777777" w:rsidR="00411C08" w:rsidRDefault="00000000">
            <w:r>
              <w:t>Mật khẩu chỉ gồm số đơn giản, rất dễ bị đoán hoặc tấn công brute-force.</w:t>
            </w:r>
          </w:p>
        </w:tc>
      </w:tr>
      <w:tr w:rsidR="00411C08" w14:paraId="73683A65" w14:textId="77777777" w:rsidTr="006A1578">
        <w:trPr>
          <w:jc w:val="center"/>
        </w:trPr>
        <w:tc>
          <w:tcPr>
            <w:tcW w:w="2977" w:type="dxa"/>
          </w:tcPr>
          <w:p w14:paraId="5A81BFC8" w14:textId="77777777" w:rsidR="00411C08" w:rsidRDefault="00000000">
            <w:r>
              <w:t>ngaysinh2002</w:t>
            </w:r>
          </w:p>
        </w:tc>
        <w:tc>
          <w:tcPr>
            <w:tcW w:w="3384" w:type="dxa"/>
          </w:tcPr>
          <w:p w14:paraId="3EA74E4C" w14:textId="77777777" w:rsidR="00411C08" w:rsidRDefault="00000000">
            <w:r>
              <w:t>Yếu</w:t>
            </w:r>
          </w:p>
        </w:tc>
        <w:tc>
          <w:tcPr>
            <w:tcW w:w="4271" w:type="dxa"/>
          </w:tcPr>
          <w:p w14:paraId="33739001" w14:textId="77777777" w:rsidR="00411C08" w:rsidRDefault="00000000">
            <w:r>
              <w:t>Mật khẩu dựa trên thông tin cá nhân, dễ bị lộ và đoán được.</w:t>
            </w:r>
          </w:p>
        </w:tc>
      </w:tr>
      <w:tr w:rsidR="00411C08" w14:paraId="36B45A34" w14:textId="77777777" w:rsidTr="006A1578">
        <w:trPr>
          <w:jc w:val="center"/>
        </w:trPr>
        <w:tc>
          <w:tcPr>
            <w:tcW w:w="2977" w:type="dxa"/>
          </w:tcPr>
          <w:p w14:paraId="00953233" w14:textId="77777777" w:rsidR="00411C08" w:rsidRDefault="00000000">
            <w:r>
              <w:t>H0c$1nhG!0i</w:t>
            </w:r>
          </w:p>
        </w:tc>
        <w:tc>
          <w:tcPr>
            <w:tcW w:w="3384" w:type="dxa"/>
          </w:tcPr>
          <w:p w14:paraId="76B38B97" w14:textId="77777777" w:rsidR="00411C08" w:rsidRDefault="00000000">
            <w:r>
              <w:t>Mạnh</w:t>
            </w:r>
          </w:p>
        </w:tc>
        <w:tc>
          <w:tcPr>
            <w:tcW w:w="4271" w:type="dxa"/>
          </w:tcPr>
          <w:p w14:paraId="60FF217B" w14:textId="77777777" w:rsidR="00411C08" w:rsidRDefault="00000000">
            <w:r>
              <w:t>Mật khẩu có chữ hoa, chữ thường, số và ký tự đặc biệt, khó bị tấn công.</w:t>
            </w:r>
          </w:p>
        </w:tc>
      </w:tr>
      <w:tr w:rsidR="00411C08" w14:paraId="7AA22CF0" w14:textId="77777777" w:rsidTr="006A1578">
        <w:trPr>
          <w:jc w:val="center"/>
        </w:trPr>
        <w:tc>
          <w:tcPr>
            <w:tcW w:w="2977" w:type="dxa"/>
          </w:tcPr>
          <w:p w14:paraId="3FF553A8" w14:textId="77777777" w:rsidR="00411C08" w:rsidRDefault="00000000">
            <w:r>
              <w:t>password</w:t>
            </w:r>
          </w:p>
        </w:tc>
        <w:tc>
          <w:tcPr>
            <w:tcW w:w="3384" w:type="dxa"/>
          </w:tcPr>
          <w:p w14:paraId="41973AE8" w14:textId="77777777" w:rsidR="00411C08" w:rsidRDefault="00000000">
            <w:r>
              <w:t>Yếu</w:t>
            </w:r>
          </w:p>
        </w:tc>
        <w:tc>
          <w:tcPr>
            <w:tcW w:w="4271" w:type="dxa"/>
          </w:tcPr>
          <w:p w14:paraId="61BBBF2E" w14:textId="77777777" w:rsidR="00411C08" w:rsidRDefault="00000000">
            <w:r>
              <w:t>Mật khẩu phổ biến, đơn giản, dễ bị khai thác trong danh sách mật khẩu rò rỉ.</w:t>
            </w:r>
          </w:p>
        </w:tc>
      </w:tr>
    </w:tbl>
    <w:p w14:paraId="3AA2DC3D" w14:textId="77777777" w:rsidR="00411C08" w:rsidRDefault="00000000">
      <w:pPr>
        <w:pStyle w:val="Heading2"/>
      </w:pPr>
      <w:r w:rsidRPr="006A1578">
        <w:rPr>
          <w:sz w:val="32"/>
          <w:szCs w:val="32"/>
        </w:rPr>
        <w:t>3. Ba nguyên tắc tạo mật khẩu an toàn</w:t>
      </w:r>
    </w:p>
    <w:p w14:paraId="14E7DD1D" w14:textId="77777777" w:rsidR="00411C08" w:rsidRDefault="00000000" w:rsidP="006A1578">
      <w:pPr>
        <w:spacing w:line="360" w:lineRule="auto"/>
        <w:jc w:val="both"/>
      </w:pPr>
      <w:r>
        <w:t>- Kết hợp chữ hoa, chữ thường, số và ký tự đặc biệt trong mật khẩu.</w:t>
      </w:r>
    </w:p>
    <w:p w14:paraId="1E1A69EB" w14:textId="77777777" w:rsidR="00411C08" w:rsidRDefault="00000000" w:rsidP="006A1578">
      <w:pPr>
        <w:spacing w:line="360" w:lineRule="auto"/>
        <w:jc w:val="both"/>
      </w:pPr>
      <w:r>
        <w:t>- Không sử dụng thông tin cá nhân như ngày sinh, tên hoặc số điện thoại.</w:t>
      </w:r>
    </w:p>
    <w:p w14:paraId="765E21AD" w14:textId="77777777" w:rsidR="00411C08" w:rsidRDefault="00000000" w:rsidP="006A1578">
      <w:pPr>
        <w:spacing w:line="360" w:lineRule="auto"/>
        <w:jc w:val="both"/>
      </w:pPr>
      <w:r>
        <w:t>- Thay đổi mật khẩu định kỳ và không dùng chung một mật khẩu cho nhiều tài khoản.</w:t>
      </w:r>
    </w:p>
    <w:sectPr w:rsidR="00411C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1428757">
    <w:abstractNumId w:val="8"/>
  </w:num>
  <w:num w:numId="2" w16cid:durableId="1466116884">
    <w:abstractNumId w:val="6"/>
  </w:num>
  <w:num w:numId="3" w16cid:durableId="1716004361">
    <w:abstractNumId w:val="5"/>
  </w:num>
  <w:num w:numId="4" w16cid:durableId="1585069652">
    <w:abstractNumId w:val="4"/>
  </w:num>
  <w:num w:numId="5" w16cid:durableId="1469476675">
    <w:abstractNumId w:val="7"/>
  </w:num>
  <w:num w:numId="6" w16cid:durableId="325934942">
    <w:abstractNumId w:val="3"/>
  </w:num>
  <w:num w:numId="7" w16cid:durableId="1272594692">
    <w:abstractNumId w:val="2"/>
  </w:num>
  <w:num w:numId="8" w16cid:durableId="1524243476">
    <w:abstractNumId w:val="1"/>
  </w:num>
  <w:num w:numId="9" w16cid:durableId="116289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CC9"/>
    <w:rsid w:val="00411C08"/>
    <w:rsid w:val="006A15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7C7AF"/>
  <w14:defaultImageDpi w14:val="300"/>
  <w15:docId w15:val="{D5F6BFC5-CFD1-4C31-BF7E-D5355E83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2025-10-06T02:00:00Z</dcterms:modified>
  <cp:category/>
</cp:coreProperties>
</file>