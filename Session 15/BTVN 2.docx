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23D53" w14:textId="77777777" w:rsidR="002967E0" w:rsidRPr="00FE27B3" w:rsidRDefault="00000000" w:rsidP="00FE27B3">
      <w:pPr>
        <w:pStyle w:val="Heading1"/>
        <w:jc w:val="center"/>
        <w:rPr>
          <w:sz w:val="36"/>
          <w:szCs w:val="36"/>
        </w:rPr>
      </w:pPr>
      <w:r w:rsidRPr="00FE27B3">
        <w:rPr>
          <w:sz w:val="36"/>
          <w:szCs w:val="36"/>
        </w:rPr>
        <w:t>Bài làm: Dịch vụ lưu trữ đám mây</w:t>
      </w:r>
    </w:p>
    <w:p w14:paraId="0D678A86" w14:textId="77777777" w:rsidR="002967E0" w:rsidRDefault="00000000">
      <w:pPr>
        <w:pStyle w:val="Heading2"/>
      </w:pPr>
      <w:r w:rsidRPr="00FE27B3">
        <w:rPr>
          <w:sz w:val="28"/>
          <w:szCs w:val="28"/>
        </w:rPr>
        <w:t>1. Giải thích về dịch vụ lưu trữ đám mây</w:t>
      </w:r>
    </w:p>
    <w:p w14:paraId="5839E356" w14:textId="77777777" w:rsidR="002967E0" w:rsidRPr="00FE27B3" w:rsidRDefault="00000000" w:rsidP="00FE27B3">
      <w:pPr>
        <w:spacing w:line="360" w:lineRule="auto"/>
        <w:rPr>
          <w:sz w:val="28"/>
          <w:szCs w:val="28"/>
        </w:rPr>
      </w:pPr>
      <w:r w:rsidRPr="00FE27B3">
        <w:rPr>
          <w:sz w:val="28"/>
          <w:szCs w:val="28"/>
        </w:rPr>
        <w:t>Dịch vụ lưu trữ đám mây là nền tảng cho phép người dùng lưu trữ dữ liệu trực tuyến thay vì trên máy tính cá nhân. Người dùng có thể truy cập, chia sẻ và sao lưu dữ liệu mọi lúc, mọi nơi chỉ cần có kết nối Internet, giúp tăng tính linh hoạt và an toàn thông tin.</w:t>
      </w:r>
    </w:p>
    <w:p w14:paraId="3FD33DF9" w14:textId="77777777" w:rsidR="002967E0" w:rsidRPr="00FE27B3" w:rsidRDefault="00000000">
      <w:pPr>
        <w:pStyle w:val="Heading2"/>
        <w:rPr>
          <w:sz w:val="28"/>
          <w:szCs w:val="28"/>
        </w:rPr>
      </w:pPr>
      <w:r w:rsidRPr="00FE27B3">
        <w:rPr>
          <w:sz w:val="28"/>
          <w:szCs w:val="28"/>
        </w:rPr>
        <w:t>2. Bảng so sánh ba dịch vụ lưu trữ đám mây phổ biến</w:t>
      </w:r>
    </w:p>
    <w:tbl>
      <w:tblPr>
        <w:tblStyle w:val="TableGrid"/>
        <w:tblW w:w="10773" w:type="dxa"/>
        <w:tblInd w:w="-1026" w:type="dxa"/>
        <w:tblLook w:val="04A0" w:firstRow="1" w:lastRow="0" w:firstColumn="1" w:lastColumn="0" w:noHBand="0" w:noVBand="1"/>
      </w:tblPr>
      <w:tblGrid>
        <w:gridCol w:w="1560"/>
        <w:gridCol w:w="1701"/>
        <w:gridCol w:w="2409"/>
        <w:gridCol w:w="2268"/>
        <w:gridCol w:w="2835"/>
      </w:tblGrid>
      <w:tr w:rsidR="002967E0" w14:paraId="45197ED5" w14:textId="77777777" w:rsidTr="00FE27B3">
        <w:tc>
          <w:tcPr>
            <w:tcW w:w="1560" w:type="dxa"/>
          </w:tcPr>
          <w:p w14:paraId="25FD4A3B" w14:textId="77777777" w:rsidR="002967E0" w:rsidRPr="00FE27B3" w:rsidRDefault="00000000" w:rsidP="00FE27B3">
            <w:pPr>
              <w:jc w:val="center"/>
              <w:rPr>
                <w:sz w:val="24"/>
                <w:szCs w:val="24"/>
              </w:rPr>
            </w:pPr>
            <w:proofErr w:type="spellStart"/>
            <w:r w:rsidRPr="00FE27B3">
              <w:rPr>
                <w:sz w:val="24"/>
                <w:szCs w:val="24"/>
              </w:rPr>
              <w:t>Dịch</w:t>
            </w:r>
            <w:proofErr w:type="spellEnd"/>
            <w:r w:rsidRPr="00FE27B3">
              <w:rPr>
                <w:sz w:val="24"/>
                <w:szCs w:val="24"/>
              </w:rPr>
              <w:t xml:space="preserve"> </w:t>
            </w:r>
            <w:proofErr w:type="spellStart"/>
            <w:r w:rsidRPr="00FE27B3">
              <w:rPr>
                <w:sz w:val="24"/>
                <w:szCs w:val="24"/>
              </w:rPr>
              <w:t>vụ</w:t>
            </w:r>
            <w:proofErr w:type="spellEnd"/>
          </w:p>
        </w:tc>
        <w:tc>
          <w:tcPr>
            <w:tcW w:w="1701" w:type="dxa"/>
          </w:tcPr>
          <w:p w14:paraId="01158BEF" w14:textId="77777777" w:rsidR="002967E0" w:rsidRPr="00FE27B3" w:rsidRDefault="00000000" w:rsidP="00FE27B3">
            <w:pPr>
              <w:jc w:val="center"/>
              <w:rPr>
                <w:sz w:val="24"/>
                <w:szCs w:val="24"/>
              </w:rPr>
            </w:pPr>
            <w:r w:rsidRPr="00FE27B3">
              <w:rPr>
                <w:sz w:val="24"/>
                <w:szCs w:val="24"/>
              </w:rPr>
              <w:t>Dung lượng miễn phí</w:t>
            </w:r>
          </w:p>
        </w:tc>
        <w:tc>
          <w:tcPr>
            <w:tcW w:w="2409" w:type="dxa"/>
          </w:tcPr>
          <w:p w14:paraId="32A602C7" w14:textId="77777777" w:rsidR="002967E0" w:rsidRPr="00FE27B3" w:rsidRDefault="00000000" w:rsidP="00FE27B3">
            <w:pPr>
              <w:jc w:val="center"/>
              <w:rPr>
                <w:sz w:val="24"/>
                <w:szCs w:val="24"/>
              </w:rPr>
            </w:pPr>
            <w:r w:rsidRPr="00FE27B3">
              <w:rPr>
                <w:sz w:val="24"/>
                <w:szCs w:val="24"/>
              </w:rPr>
              <w:t>Điểm mạnh</w:t>
            </w:r>
          </w:p>
        </w:tc>
        <w:tc>
          <w:tcPr>
            <w:tcW w:w="2268" w:type="dxa"/>
          </w:tcPr>
          <w:p w14:paraId="25C5538E" w14:textId="77777777" w:rsidR="002967E0" w:rsidRPr="00FE27B3" w:rsidRDefault="00000000" w:rsidP="00FE27B3">
            <w:pPr>
              <w:jc w:val="center"/>
              <w:rPr>
                <w:sz w:val="24"/>
                <w:szCs w:val="24"/>
              </w:rPr>
            </w:pPr>
            <w:r w:rsidRPr="00FE27B3">
              <w:rPr>
                <w:sz w:val="24"/>
                <w:szCs w:val="24"/>
              </w:rPr>
              <w:t>Đối tượng phù hợp</w:t>
            </w:r>
          </w:p>
        </w:tc>
        <w:tc>
          <w:tcPr>
            <w:tcW w:w="2835" w:type="dxa"/>
          </w:tcPr>
          <w:p w14:paraId="1E23239A" w14:textId="77777777" w:rsidR="002967E0" w:rsidRPr="00FE27B3" w:rsidRDefault="00000000" w:rsidP="00FE27B3">
            <w:pPr>
              <w:jc w:val="center"/>
              <w:rPr>
                <w:sz w:val="24"/>
                <w:szCs w:val="24"/>
              </w:rPr>
            </w:pPr>
            <w:r w:rsidRPr="00FE27B3">
              <w:rPr>
                <w:sz w:val="24"/>
                <w:szCs w:val="24"/>
              </w:rPr>
              <w:t>Chi phí nâng cấp / Tích hợp khác</w:t>
            </w:r>
          </w:p>
        </w:tc>
      </w:tr>
      <w:tr w:rsidR="002967E0" w14:paraId="085E765E" w14:textId="77777777" w:rsidTr="00FE27B3">
        <w:tc>
          <w:tcPr>
            <w:tcW w:w="1560" w:type="dxa"/>
          </w:tcPr>
          <w:p w14:paraId="7E239631" w14:textId="77777777" w:rsidR="002967E0" w:rsidRPr="00FE27B3" w:rsidRDefault="00000000" w:rsidP="00FE27B3">
            <w:pPr>
              <w:jc w:val="center"/>
              <w:rPr>
                <w:sz w:val="24"/>
                <w:szCs w:val="24"/>
              </w:rPr>
            </w:pPr>
            <w:r w:rsidRPr="00FE27B3">
              <w:rPr>
                <w:sz w:val="24"/>
                <w:szCs w:val="24"/>
              </w:rPr>
              <w:t>Google Drive</w:t>
            </w:r>
          </w:p>
        </w:tc>
        <w:tc>
          <w:tcPr>
            <w:tcW w:w="1701" w:type="dxa"/>
          </w:tcPr>
          <w:p w14:paraId="3645D208" w14:textId="77777777" w:rsidR="002967E0" w:rsidRPr="00FE27B3" w:rsidRDefault="00000000" w:rsidP="00FE27B3">
            <w:pPr>
              <w:jc w:val="center"/>
              <w:rPr>
                <w:sz w:val="24"/>
                <w:szCs w:val="24"/>
              </w:rPr>
            </w:pPr>
            <w:r w:rsidRPr="00FE27B3">
              <w:rPr>
                <w:sz w:val="24"/>
                <w:szCs w:val="24"/>
              </w:rPr>
              <w:t>15 GB</w:t>
            </w:r>
          </w:p>
        </w:tc>
        <w:tc>
          <w:tcPr>
            <w:tcW w:w="2409" w:type="dxa"/>
          </w:tcPr>
          <w:p w14:paraId="2F975D0A" w14:textId="77777777" w:rsidR="002967E0" w:rsidRPr="00FE27B3" w:rsidRDefault="00000000" w:rsidP="00FE27B3">
            <w:pPr>
              <w:jc w:val="center"/>
              <w:rPr>
                <w:sz w:val="24"/>
                <w:szCs w:val="24"/>
              </w:rPr>
            </w:pPr>
            <w:r w:rsidRPr="00FE27B3">
              <w:rPr>
                <w:sz w:val="24"/>
                <w:szCs w:val="24"/>
              </w:rPr>
              <w:t>Tích hợp tốt với Gmail và Google Docs</w:t>
            </w:r>
          </w:p>
        </w:tc>
        <w:tc>
          <w:tcPr>
            <w:tcW w:w="2268" w:type="dxa"/>
          </w:tcPr>
          <w:p w14:paraId="5CD92432" w14:textId="77777777" w:rsidR="002967E0" w:rsidRPr="00FE27B3" w:rsidRDefault="00000000" w:rsidP="00FE27B3">
            <w:pPr>
              <w:jc w:val="center"/>
              <w:rPr>
                <w:sz w:val="24"/>
                <w:szCs w:val="24"/>
              </w:rPr>
            </w:pPr>
            <w:r w:rsidRPr="00FE27B3">
              <w:rPr>
                <w:sz w:val="24"/>
                <w:szCs w:val="24"/>
              </w:rPr>
              <w:t>Cá nhân, doanh nghiệp nhỏ</w:t>
            </w:r>
          </w:p>
        </w:tc>
        <w:tc>
          <w:tcPr>
            <w:tcW w:w="2835" w:type="dxa"/>
          </w:tcPr>
          <w:p w14:paraId="114E6AA8" w14:textId="77777777" w:rsidR="002967E0" w:rsidRPr="00FE27B3" w:rsidRDefault="00000000" w:rsidP="00FE27B3">
            <w:pPr>
              <w:jc w:val="center"/>
              <w:rPr>
                <w:sz w:val="24"/>
                <w:szCs w:val="24"/>
              </w:rPr>
            </w:pPr>
            <w:r w:rsidRPr="00FE27B3">
              <w:rPr>
                <w:sz w:val="24"/>
                <w:szCs w:val="24"/>
              </w:rPr>
              <w:t>Từ 45.000đ/tháng, tích hợp Google Workspace</w:t>
            </w:r>
          </w:p>
        </w:tc>
      </w:tr>
      <w:tr w:rsidR="002967E0" w14:paraId="5B192FDF" w14:textId="77777777" w:rsidTr="00FE27B3">
        <w:tc>
          <w:tcPr>
            <w:tcW w:w="1560" w:type="dxa"/>
          </w:tcPr>
          <w:p w14:paraId="2AEFA4A1" w14:textId="77777777" w:rsidR="002967E0" w:rsidRPr="00FE27B3" w:rsidRDefault="00000000" w:rsidP="00FE27B3">
            <w:pPr>
              <w:jc w:val="center"/>
              <w:rPr>
                <w:sz w:val="24"/>
                <w:szCs w:val="24"/>
              </w:rPr>
            </w:pPr>
            <w:r w:rsidRPr="00FE27B3">
              <w:rPr>
                <w:sz w:val="24"/>
                <w:szCs w:val="24"/>
              </w:rPr>
              <w:t>Dropbox</w:t>
            </w:r>
          </w:p>
        </w:tc>
        <w:tc>
          <w:tcPr>
            <w:tcW w:w="1701" w:type="dxa"/>
          </w:tcPr>
          <w:p w14:paraId="468B7BF8" w14:textId="77777777" w:rsidR="002967E0" w:rsidRPr="00FE27B3" w:rsidRDefault="00000000" w:rsidP="00FE27B3">
            <w:pPr>
              <w:jc w:val="center"/>
              <w:rPr>
                <w:sz w:val="24"/>
                <w:szCs w:val="24"/>
              </w:rPr>
            </w:pPr>
            <w:r w:rsidRPr="00FE27B3">
              <w:rPr>
                <w:sz w:val="24"/>
                <w:szCs w:val="24"/>
              </w:rPr>
              <w:t>2 GB</w:t>
            </w:r>
          </w:p>
        </w:tc>
        <w:tc>
          <w:tcPr>
            <w:tcW w:w="2409" w:type="dxa"/>
          </w:tcPr>
          <w:p w14:paraId="701FBDDF" w14:textId="77777777" w:rsidR="002967E0" w:rsidRPr="00FE27B3" w:rsidRDefault="00000000" w:rsidP="00FE27B3">
            <w:pPr>
              <w:jc w:val="center"/>
              <w:rPr>
                <w:sz w:val="24"/>
                <w:szCs w:val="24"/>
              </w:rPr>
            </w:pPr>
            <w:r w:rsidRPr="00FE27B3">
              <w:rPr>
                <w:sz w:val="24"/>
                <w:szCs w:val="24"/>
              </w:rPr>
              <w:t>Đồng bộ nhanh, chia sẻ dễ dàng</w:t>
            </w:r>
          </w:p>
        </w:tc>
        <w:tc>
          <w:tcPr>
            <w:tcW w:w="2268" w:type="dxa"/>
          </w:tcPr>
          <w:p w14:paraId="0CC3F99E" w14:textId="77777777" w:rsidR="002967E0" w:rsidRPr="00FE27B3" w:rsidRDefault="00000000" w:rsidP="00FE27B3">
            <w:pPr>
              <w:jc w:val="center"/>
              <w:rPr>
                <w:sz w:val="24"/>
                <w:szCs w:val="24"/>
              </w:rPr>
            </w:pPr>
            <w:r w:rsidRPr="00FE27B3">
              <w:rPr>
                <w:sz w:val="24"/>
                <w:szCs w:val="24"/>
              </w:rPr>
              <w:t>Người dùng cá nhân, nhóm làm việc nhỏ</w:t>
            </w:r>
          </w:p>
        </w:tc>
        <w:tc>
          <w:tcPr>
            <w:tcW w:w="2835" w:type="dxa"/>
          </w:tcPr>
          <w:p w14:paraId="554BE190" w14:textId="77777777" w:rsidR="002967E0" w:rsidRPr="00FE27B3" w:rsidRDefault="00000000" w:rsidP="00FE27B3">
            <w:pPr>
              <w:jc w:val="center"/>
              <w:rPr>
                <w:sz w:val="24"/>
                <w:szCs w:val="24"/>
              </w:rPr>
            </w:pPr>
            <w:r w:rsidRPr="00FE27B3">
              <w:rPr>
                <w:sz w:val="24"/>
                <w:szCs w:val="24"/>
              </w:rPr>
              <w:t>Từ 200.000đ/tháng, hỗ trợ nhiều nền tảng</w:t>
            </w:r>
          </w:p>
        </w:tc>
      </w:tr>
      <w:tr w:rsidR="002967E0" w14:paraId="4DBBF887" w14:textId="77777777" w:rsidTr="00FE27B3">
        <w:tc>
          <w:tcPr>
            <w:tcW w:w="1560" w:type="dxa"/>
          </w:tcPr>
          <w:p w14:paraId="704E60B1" w14:textId="77777777" w:rsidR="002967E0" w:rsidRPr="00FE27B3" w:rsidRDefault="00000000" w:rsidP="00FE27B3">
            <w:pPr>
              <w:jc w:val="center"/>
              <w:rPr>
                <w:sz w:val="24"/>
                <w:szCs w:val="24"/>
              </w:rPr>
            </w:pPr>
            <w:r w:rsidRPr="00FE27B3">
              <w:rPr>
                <w:sz w:val="24"/>
                <w:szCs w:val="24"/>
              </w:rPr>
              <w:t>OneDrive</w:t>
            </w:r>
          </w:p>
        </w:tc>
        <w:tc>
          <w:tcPr>
            <w:tcW w:w="1701" w:type="dxa"/>
          </w:tcPr>
          <w:p w14:paraId="09E0489C" w14:textId="77777777" w:rsidR="002967E0" w:rsidRPr="00FE27B3" w:rsidRDefault="00000000" w:rsidP="00FE27B3">
            <w:pPr>
              <w:jc w:val="center"/>
              <w:rPr>
                <w:sz w:val="24"/>
                <w:szCs w:val="24"/>
              </w:rPr>
            </w:pPr>
            <w:r w:rsidRPr="00FE27B3">
              <w:rPr>
                <w:sz w:val="24"/>
                <w:szCs w:val="24"/>
              </w:rPr>
              <w:t>5 GB</w:t>
            </w:r>
          </w:p>
        </w:tc>
        <w:tc>
          <w:tcPr>
            <w:tcW w:w="2409" w:type="dxa"/>
          </w:tcPr>
          <w:p w14:paraId="7C4E4822" w14:textId="77777777" w:rsidR="002967E0" w:rsidRPr="00FE27B3" w:rsidRDefault="00000000" w:rsidP="00FE27B3">
            <w:pPr>
              <w:jc w:val="center"/>
              <w:rPr>
                <w:sz w:val="24"/>
                <w:szCs w:val="24"/>
              </w:rPr>
            </w:pPr>
            <w:r w:rsidRPr="00FE27B3">
              <w:rPr>
                <w:sz w:val="24"/>
                <w:szCs w:val="24"/>
              </w:rPr>
              <w:t>Tích hợp sẵn trong Microsoft 365</w:t>
            </w:r>
          </w:p>
        </w:tc>
        <w:tc>
          <w:tcPr>
            <w:tcW w:w="2268" w:type="dxa"/>
          </w:tcPr>
          <w:p w14:paraId="62323AC8" w14:textId="77777777" w:rsidR="002967E0" w:rsidRPr="00FE27B3" w:rsidRDefault="00000000" w:rsidP="00FE27B3">
            <w:pPr>
              <w:jc w:val="center"/>
              <w:rPr>
                <w:sz w:val="24"/>
                <w:szCs w:val="24"/>
              </w:rPr>
            </w:pPr>
            <w:r w:rsidRPr="00FE27B3">
              <w:rPr>
                <w:sz w:val="24"/>
                <w:szCs w:val="24"/>
              </w:rPr>
              <w:t>Người dùng Office, doanh nghiệp</w:t>
            </w:r>
          </w:p>
        </w:tc>
        <w:tc>
          <w:tcPr>
            <w:tcW w:w="2835" w:type="dxa"/>
          </w:tcPr>
          <w:p w14:paraId="3C06035E" w14:textId="77777777" w:rsidR="002967E0" w:rsidRPr="00FE27B3" w:rsidRDefault="00000000" w:rsidP="00FE27B3">
            <w:pPr>
              <w:jc w:val="center"/>
              <w:rPr>
                <w:sz w:val="24"/>
                <w:szCs w:val="24"/>
              </w:rPr>
            </w:pPr>
            <w:r w:rsidRPr="00FE27B3">
              <w:rPr>
                <w:sz w:val="24"/>
                <w:szCs w:val="24"/>
              </w:rPr>
              <w:t>Bao gồm trong gói Microsoft 365, đồng bộ tốt với Windows</w:t>
            </w:r>
          </w:p>
        </w:tc>
      </w:tr>
    </w:tbl>
    <w:p w14:paraId="3F3A228B" w14:textId="77777777" w:rsidR="00C81523" w:rsidRDefault="00C81523"/>
    <w:sectPr w:rsidR="00C815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4663845">
    <w:abstractNumId w:val="8"/>
  </w:num>
  <w:num w:numId="2" w16cid:durableId="496309291">
    <w:abstractNumId w:val="6"/>
  </w:num>
  <w:num w:numId="3" w16cid:durableId="1647392815">
    <w:abstractNumId w:val="5"/>
  </w:num>
  <w:num w:numId="4" w16cid:durableId="1761371300">
    <w:abstractNumId w:val="4"/>
  </w:num>
  <w:num w:numId="5" w16cid:durableId="1088841654">
    <w:abstractNumId w:val="7"/>
  </w:num>
  <w:num w:numId="6" w16cid:durableId="1654018978">
    <w:abstractNumId w:val="3"/>
  </w:num>
  <w:num w:numId="7" w16cid:durableId="1677607827">
    <w:abstractNumId w:val="2"/>
  </w:num>
  <w:num w:numId="8" w16cid:durableId="1408920848">
    <w:abstractNumId w:val="1"/>
  </w:num>
  <w:num w:numId="9" w16cid:durableId="922030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0936"/>
    <w:rsid w:val="0029639D"/>
    <w:rsid w:val="002967E0"/>
    <w:rsid w:val="00326F90"/>
    <w:rsid w:val="00AA1D8D"/>
    <w:rsid w:val="00B47730"/>
    <w:rsid w:val="00C81523"/>
    <w:rsid w:val="00CB0664"/>
    <w:rsid w:val="00FC693F"/>
    <w:rsid w:val="00FE27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6DC849"/>
  <w14:defaultImageDpi w14:val="300"/>
  <w15:docId w15:val="{BF3BFEE1-24AB-4F50-9E38-476CC3E6B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Demon HienNguyen</cp:lastModifiedBy>
  <cp:revision>2</cp:revision>
  <dcterms:created xsi:type="dcterms:W3CDTF">2013-12-23T23:15:00Z</dcterms:created>
  <dcterms:modified xsi:type="dcterms:W3CDTF">2025-10-06T01:42:00Z</dcterms:modified>
  <cp:category/>
</cp:coreProperties>
</file>